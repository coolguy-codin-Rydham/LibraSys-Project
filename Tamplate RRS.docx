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59F4" w14:textId="77777777" w:rsidR="0048428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453D9C7D" w14:textId="77777777" w:rsidR="0048428F" w:rsidRDefault="00000000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67A94B40" w14:textId="77777777" w:rsidR="0048428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48428F" w14:paraId="0EA489DE" w14:textId="77777777">
        <w:trPr>
          <w:trHeight w:val="529"/>
          <w:jc w:val="center"/>
        </w:trPr>
        <w:tc>
          <w:tcPr>
            <w:tcW w:w="3397" w:type="dxa"/>
          </w:tcPr>
          <w:p w14:paraId="64B8C4B1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F5EB077" w14:textId="601BA2FE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0</w:t>
            </w:r>
            <w:r w:rsidR="001A37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48428F" w14:paraId="35D52F2F" w14:textId="77777777">
        <w:trPr>
          <w:trHeight w:val="529"/>
          <w:jc w:val="center"/>
        </w:trPr>
        <w:tc>
          <w:tcPr>
            <w:tcW w:w="3397" w:type="dxa"/>
          </w:tcPr>
          <w:p w14:paraId="5949CBCF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7F1CACF2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A23BD93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2C550C" w14:textId="7C22F860" w:rsidR="0048428F" w:rsidRDefault="001A3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 Management System</w:t>
            </w:r>
          </w:p>
          <w:p w14:paraId="77C75A03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28F" w14:paraId="1A744AD7" w14:textId="77777777">
        <w:trPr>
          <w:trHeight w:val="732"/>
          <w:jc w:val="center"/>
        </w:trPr>
        <w:tc>
          <w:tcPr>
            <w:tcW w:w="3397" w:type="dxa"/>
          </w:tcPr>
          <w:p w14:paraId="4E7FEEEC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1CFDAD34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AEA52B8" w14:textId="405B1FCA" w:rsidR="0048428F" w:rsidRDefault="001A3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Rydhampreet Singh Gindra</w:t>
            </w:r>
          </w:p>
        </w:tc>
      </w:tr>
      <w:tr w:rsidR="0048428F" w14:paraId="73535C1C" w14:textId="77777777">
        <w:trPr>
          <w:trHeight w:val="1765"/>
          <w:jc w:val="center"/>
        </w:trPr>
        <w:tc>
          <w:tcPr>
            <w:tcW w:w="3397" w:type="dxa"/>
          </w:tcPr>
          <w:p w14:paraId="7A67E674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7F00F3DC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48428F" w14:paraId="3D111A80" w14:textId="77777777">
              <w:tc>
                <w:tcPr>
                  <w:tcW w:w="2651" w:type="dxa"/>
                </w:tcPr>
                <w:p w14:paraId="62984BB6" w14:textId="3ACEAA46" w:rsidR="0048428F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rollno</w:t>
                  </w:r>
                  <w:proofErr w:type="spellEnd"/>
                  <w:r w:rsidR="00CE696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652" w:type="dxa"/>
                </w:tcPr>
                <w:p w14:paraId="079D6AA6" w14:textId="77777777" w:rsidR="0048428F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48428F" w14:paraId="0426A549" w14:textId="77777777">
              <w:tc>
                <w:tcPr>
                  <w:tcW w:w="2651" w:type="dxa"/>
                </w:tcPr>
                <w:p w14:paraId="5432832E" w14:textId="5B8F3B3B" w:rsidR="0048428F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="001A37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2210990751</w:t>
                  </w:r>
                </w:p>
              </w:tc>
              <w:tc>
                <w:tcPr>
                  <w:tcW w:w="2652" w:type="dxa"/>
                </w:tcPr>
                <w:p w14:paraId="30DF5E05" w14:textId="355F084B" w:rsidR="0048428F" w:rsidRDefault="001A37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  <w:r w:rsidR="000B2D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implementation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Coding and innovation</w:t>
                  </w:r>
                </w:p>
              </w:tc>
            </w:tr>
            <w:tr w:rsidR="0048428F" w14:paraId="7F33F281" w14:textId="77777777">
              <w:tc>
                <w:tcPr>
                  <w:tcW w:w="2651" w:type="dxa"/>
                </w:tcPr>
                <w:p w14:paraId="599F8F39" w14:textId="7656C1A1" w:rsidR="0048428F" w:rsidRDefault="001A37DC" w:rsidP="00CE69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2210990783</w:t>
                  </w:r>
                </w:p>
              </w:tc>
              <w:tc>
                <w:tcPr>
                  <w:tcW w:w="2652" w:type="dxa"/>
                </w:tcPr>
                <w:p w14:paraId="59467644" w14:textId="52A0C7A3" w:rsidR="0048428F" w:rsidRDefault="001A37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Logic </w:t>
                  </w:r>
                  <w:r w:rsidR="000B2D5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implementation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Coding</w:t>
                  </w:r>
                  <w:r w:rsidR="000B2D5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Proof Reading</w:t>
                  </w:r>
                </w:p>
              </w:tc>
            </w:tr>
            <w:tr w:rsidR="0048428F" w14:paraId="4516E927" w14:textId="77777777">
              <w:tc>
                <w:tcPr>
                  <w:tcW w:w="2651" w:type="dxa"/>
                </w:tcPr>
                <w:p w14:paraId="06EB3CF9" w14:textId="50936A8F" w:rsidR="0048428F" w:rsidRDefault="001A37DC" w:rsidP="00CE69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2210990749</w:t>
                  </w:r>
                </w:p>
              </w:tc>
              <w:tc>
                <w:tcPr>
                  <w:tcW w:w="2652" w:type="dxa"/>
                </w:tcPr>
                <w:p w14:paraId="098EC48C" w14:textId="5AB77EDD" w:rsidR="0048428F" w:rsidRDefault="001A37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Logic </w:t>
                  </w:r>
                  <w:r w:rsidR="000B2D5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implementation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Coding</w:t>
                  </w:r>
                  <w:r w:rsidR="000B2D5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Proof Reading</w:t>
                  </w:r>
                </w:p>
              </w:tc>
            </w:tr>
            <w:tr w:rsidR="0048428F" w14:paraId="517559BB" w14:textId="77777777">
              <w:tc>
                <w:tcPr>
                  <w:tcW w:w="2651" w:type="dxa"/>
                </w:tcPr>
                <w:p w14:paraId="1AFB6326" w14:textId="77777777" w:rsidR="0048428F" w:rsidRDefault="004842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39176473" w14:textId="77777777" w:rsidR="0048428F" w:rsidRDefault="004842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8428F" w14:paraId="620350B3" w14:textId="77777777">
              <w:tc>
                <w:tcPr>
                  <w:tcW w:w="2651" w:type="dxa"/>
                </w:tcPr>
                <w:p w14:paraId="1E003F7D" w14:textId="13368888" w:rsidR="001452AF" w:rsidRDefault="001452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0A906F1D" w14:textId="77777777" w:rsidR="0048428F" w:rsidRDefault="004842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43BC077" w14:textId="77777777" w:rsidR="0048428F" w:rsidRDefault="0048428F">
            <w:pPr>
              <w:spacing w:after="0" w:line="240" w:lineRule="auto"/>
            </w:pPr>
          </w:p>
        </w:tc>
      </w:tr>
      <w:tr w:rsidR="0048428F" w14:paraId="28B0714C" w14:textId="77777777">
        <w:trPr>
          <w:trHeight w:val="1644"/>
          <w:jc w:val="center"/>
        </w:trPr>
        <w:tc>
          <w:tcPr>
            <w:tcW w:w="3397" w:type="dxa"/>
          </w:tcPr>
          <w:p w14:paraId="600197EE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382E65BF" w14:textId="22508C33" w:rsidR="0048428F" w:rsidRDefault="001A37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storage</w:t>
            </w:r>
          </w:p>
          <w:p w14:paraId="67021385" w14:textId="77777777" w:rsidR="0048428F" w:rsidRDefault="0048428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3CBED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DA3318A" w14:textId="5377834C" w:rsidR="0048428F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having 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1A3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ultiple lists to store 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  <w:r w:rsidR="001A3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entered by user and access whenever needed.</w:t>
            </w:r>
          </w:p>
        </w:tc>
      </w:tr>
      <w:tr w:rsidR="0048428F" w14:paraId="231F691D" w14:textId="77777777">
        <w:trPr>
          <w:trHeight w:val="1644"/>
          <w:jc w:val="center"/>
        </w:trPr>
        <w:tc>
          <w:tcPr>
            <w:tcW w:w="3397" w:type="dxa"/>
          </w:tcPr>
          <w:p w14:paraId="13F73552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0DC553EC" w14:textId="77777777" w:rsidR="0048428F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663142FF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F3D733D" w14:textId="52818285" w:rsidR="001452AF" w:rsidRDefault="001452AF" w:rsidP="005D5DD7">
            <w:pPr>
              <w:spacing w:after="0" w:line="240" w:lineRule="auto"/>
              <w:ind w:left="2160"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5D5DD7"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1: To add a new member and take input of their information required for Account creation and issue a book</w:t>
            </w:r>
          </w:p>
          <w:p w14:paraId="6645823C" w14:textId="77777777" w:rsidR="005D5DD7" w:rsidRDefault="005D5DD7" w:rsidP="005D5DD7">
            <w:pPr>
              <w:spacing w:after="0" w:line="240" w:lineRule="auto"/>
              <w:ind w:left="2160"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2.User Case 2: To add Employees and take input of their information required for Employee account creation and mark their attendance.</w:t>
            </w:r>
          </w:p>
          <w:p w14:paraId="3A6B2B0A" w14:textId="10D55EB4" w:rsidR="005D5DD7" w:rsidRDefault="005D5DD7" w:rsidP="005D5DD7">
            <w:pPr>
              <w:spacing w:after="0" w:line="240" w:lineRule="auto"/>
              <w:ind w:left="2160"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3.User Case 3: To perform various tasks designed for users and show library rules.</w:t>
            </w:r>
          </w:p>
          <w:p w14:paraId="2DD23E29" w14:textId="77777777" w:rsidR="005D5DD7" w:rsidRDefault="005D5DD7" w:rsidP="005D5DD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A32E5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28F" w14:paraId="3D80691F" w14:textId="77777777">
        <w:trPr>
          <w:trHeight w:val="1644"/>
          <w:jc w:val="center"/>
        </w:trPr>
        <w:tc>
          <w:tcPr>
            <w:tcW w:w="3397" w:type="dxa"/>
          </w:tcPr>
          <w:p w14:paraId="071042EC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15E412DB" w14:textId="59D86F31" w:rsidR="0048428F" w:rsidRDefault="007A3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User Interface</w:t>
            </w:r>
          </w:p>
        </w:tc>
        <w:tc>
          <w:tcPr>
            <w:tcW w:w="5529" w:type="dxa"/>
          </w:tcPr>
          <w:p w14:paraId="2A58AAFF" w14:textId="77777777" w:rsidR="0048428F" w:rsidRPr="007A3B11" w:rsidRDefault="007A3B1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 management made easier.</w:t>
            </w:r>
          </w:p>
          <w:p w14:paraId="78EE2D8B" w14:textId="77777777" w:rsidR="007A3B11" w:rsidRPr="00CE696A" w:rsidRDefault="007A3B1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users a friendly interface to work.</w:t>
            </w:r>
          </w:p>
          <w:p w14:paraId="69B41B18" w14:textId="2F1B4641" w:rsidR="00CE696A" w:rsidRPr="00CE696A" w:rsidRDefault="00CE696A" w:rsidP="00CE696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easier access to data.</w:t>
            </w:r>
          </w:p>
        </w:tc>
      </w:tr>
      <w:tr w:rsidR="0048428F" w14:paraId="6F0EBA26" w14:textId="77777777">
        <w:trPr>
          <w:trHeight w:val="1103"/>
          <w:jc w:val="center"/>
        </w:trPr>
        <w:tc>
          <w:tcPr>
            <w:tcW w:w="3397" w:type="dxa"/>
          </w:tcPr>
          <w:p w14:paraId="024D9857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D9FF6B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4728A675" w14:textId="77777777" w:rsidR="0048428F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7D86A759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CF0129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6C573C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05B94BA" w14:textId="77777777" w:rsidR="0048428F" w:rsidRDefault="0048428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48428F" w14:paraId="531110B2" w14:textId="77777777">
              <w:tc>
                <w:tcPr>
                  <w:tcW w:w="2651" w:type="dxa"/>
                </w:tcPr>
                <w:p w14:paraId="04658E32" w14:textId="77777777" w:rsidR="0048428F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470CD9EC" w14:textId="77777777" w:rsidR="0048428F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48428F" w14:paraId="3DE38DA0" w14:textId="77777777">
              <w:tc>
                <w:tcPr>
                  <w:tcW w:w="2651" w:type="dxa"/>
                </w:tcPr>
                <w:p w14:paraId="50BA4DF6" w14:textId="77777777" w:rsidR="0048428F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14:paraId="164DB348" w14:textId="408F80AE" w:rsidR="0048428F" w:rsidRDefault="00CE69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December,2022</w:t>
                  </w:r>
                </w:p>
              </w:tc>
            </w:tr>
            <w:tr w:rsidR="0048428F" w14:paraId="4088FB19" w14:textId="77777777">
              <w:tc>
                <w:tcPr>
                  <w:tcW w:w="2651" w:type="dxa"/>
                </w:tcPr>
                <w:p w14:paraId="5DBCFD01" w14:textId="77777777" w:rsidR="0048428F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14:paraId="3642ECF3" w14:textId="3142ACCE" w:rsidR="0048428F" w:rsidRDefault="00CE69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 December,2022</w:t>
                  </w:r>
                </w:p>
              </w:tc>
            </w:tr>
            <w:tr w:rsidR="0048428F" w14:paraId="44B2AE9A" w14:textId="77777777">
              <w:tc>
                <w:tcPr>
                  <w:tcW w:w="2651" w:type="dxa"/>
                </w:tcPr>
                <w:p w14:paraId="6215B93C" w14:textId="78FE8746" w:rsidR="0048428F" w:rsidRDefault="00CE69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User case 3</w:t>
                  </w:r>
                </w:p>
              </w:tc>
              <w:tc>
                <w:tcPr>
                  <w:tcW w:w="2652" w:type="dxa"/>
                </w:tcPr>
                <w:p w14:paraId="767013C0" w14:textId="58C34FC9" w:rsidR="0048428F" w:rsidRDefault="00CE69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 December,2022</w:t>
                  </w:r>
                </w:p>
              </w:tc>
            </w:tr>
            <w:tr w:rsidR="0048428F" w14:paraId="78BA8AB7" w14:textId="77777777">
              <w:tc>
                <w:tcPr>
                  <w:tcW w:w="2651" w:type="dxa"/>
                </w:tcPr>
                <w:p w14:paraId="15E11B8C" w14:textId="77777777" w:rsidR="0048428F" w:rsidRDefault="004842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77EA75EA" w14:textId="77777777" w:rsidR="0048428F" w:rsidRDefault="004842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768804C" w14:textId="77777777" w:rsidR="0048428F" w:rsidRDefault="0048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28F" w14:paraId="0D50ED12" w14:textId="77777777">
        <w:trPr>
          <w:trHeight w:val="1103"/>
          <w:jc w:val="center"/>
        </w:trPr>
        <w:tc>
          <w:tcPr>
            <w:tcW w:w="3397" w:type="dxa"/>
          </w:tcPr>
          <w:p w14:paraId="23083C24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14:paraId="0DF80021" w14:textId="77777777" w:rsidR="0048428F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7E29BDAA" w14:textId="77777777" w:rsidR="0048428F" w:rsidRDefault="0048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115558E" w14:textId="380C50F0" w:rsidR="0048428F" w:rsidRPr="007A3B11" w:rsidRDefault="007A3B11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libraries a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simpler and an efficient way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CE6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ork with their Members and 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CE696A">
              <w:rPr>
                <w:rFonts w:ascii="Times New Roman" w:eastAsia="Times New Roman" w:hAnsi="Times New Roman" w:cs="Times New Roman"/>
                <w:sz w:val="24"/>
                <w:szCs w:val="24"/>
              </w:rPr>
              <w:t>mployees</w:t>
            </w:r>
            <w:r w:rsidR="000B2D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7F4DD1" w14:textId="77777777" w:rsidR="007A3B11" w:rsidRDefault="00CE696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code can also be modified </w:t>
            </w:r>
            <w:r w:rsidR="000B2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the development of new management ideas.</w:t>
            </w:r>
          </w:p>
          <w:p w14:paraId="225E0E22" w14:textId="0BA89006" w:rsidR="001452AF" w:rsidRDefault="001452AF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implement this code 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to make it even more accessible and User Friendly.</w:t>
            </w:r>
          </w:p>
        </w:tc>
      </w:tr>
    </w:tbl>
    <w:p w14:paraId="74A38049" w14:textId="77777777" w:rsidR="0048428F" w:rsidRDefault="0048428F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F7D6BED" w14:textId="77777777" w:rsidR="0048428F" w:rsidRDefault="0000000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48428F" w14:paraId="435E5421" w14:textId="77777777">
        <w:trPr>
          <w:trHeight w:val="529"/>
        </w:trPr>
        <w:tc>
          <w:tcPr>
            <w:tcW w:w="2279" w:type="dxa"/>
          </w:tcPr>
          <w:p w14:paraId="49A2433B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70FA09FE" w14:textId="55A49BF1" w:rsidR="0048428F" w:rsidRDefault="00CE6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Rydhampreet Singh Gindra, Rupesh Singla,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Sanchit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Prashar</w:t>
            </w:r>
            <w:proofErr w:type="spellEnd"/>
          </w:p>
        </w:tc>
      </w:tr>
      <w:tr w:rsidR="0048428F" w14:paraId="3842FD3A" w14:textId="77777777">
        <w:trPr>
          <w:trHeight w:val="406"/>
        </w:trPr>
        <w:tc>
          <w:tcPr>
            <w:tcW w:w="2279" w:type="dxa"/>
          </w:tcPr>
          <w:p w14:paraId="14CE3D66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47162980" w14:textId="075CEE81" w:rsidR="0048428F" w:rsidRDefault="00145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Teena Narang</w:t>
            </w:r>
          </w:p>
        </w:tc>
      </w:tr>
      <w:tr w:rsidR="0048428F" w14:paraId="26CF415D" w14:textId="77777777">
        <w:trPr>
          <w:trHeight w:val="406"/>
        </w:trPr>
        <w:tc>
          <w:tcPr>
            <w:tcW w:w="2279" w:type="dxa"/>
          </w:tcPr>
          <w:p w14:paraId="7CF958DB" w14:textId="77777777" w:rsidR="0048428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04D2D202" w14:textId="28F42F7D" w:rsidR="0048428F" w:rsidRDefault="00CE6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2022</w:t>
            </w:r>
          </w:p>
        </w:tc>
      </w:tr>
    </w:tbl>
    <w:p w14:paraId="780B4DD2" w14:textId="77777777" w:rsidR="0048428F" w:rsidRDefault="0048428F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48428F">
      <w:footerReference w:type="default" r:id="rId9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16DE" w14:textId="77777777" w:rsidR="00AA11B8" w:rsidRDefault="00AA11B8">
      <w:pPr>
        <w:spacing w:line="240" w:lineRule="auto"/>
      </w:pPr>
      <w:r>
        <w:separator/>
      </w:r>
    </w:p>
  </w:endnote>
  <w:endnote w:type="continuationSeparator" w:id="0">
    <w:p w14:paraId="7211A36D" w14:textId="77777777" w:rsidR="00AA11B8" w:rsidRDefault="00AA1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BC5C" w14:textId="77777777" w:rsidR="0048428F" w:rsidRDefault="00000000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37DC">
      <w:rPr>
        <w:noProof/>
        <w:color w:val="000000"/>
      </w:rPr>
      <w:t>1</w:t>
    </w:r>
    <w:r>
      <w:rPr>
        <w:color w:val="000000"/>
      </w:rPr>
      <w:fldChar w:fldCharType="end"/>
    </w:r>
  </w:p>
  <w:p w14:paraId="23B3133B" w14:textId="77777777" w:rsidR="0048428F" w:rsidRDefault="0000000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330C" w14:textId="77777777" w:rsidR="00AA11B8" w:rsidRDefault="00AA11B8">
      <w:pPr>
        <w:spacing w:after="0"/>
      </w:pPr>
      <w:r>
        <w:separator/>
      </w:r>
    </w:p>
  </w:footnote>
  <w:footnote w:type="continuationSeparator" w:id="0">
    <w:p w14:paraId="4C694FC6" w14:textId="77777777" w:rsidR="00AA11B8" w:rsidRDefault="00AA11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6062063">
    <w:abstractNumId w:val="3"/>
  </w:num>
  <w:num w:numId="2" w16cid:durableId="1382561135">
    <w:abstractNumId w:val="2"/>
  </w:num>
  <w:num w:numId="3" w16cid:durableId="1399942826">
    <w:abstractNumId w:val="5"/>
  </w:num>
  <w:num w:numId="4" w16cid:durableId="1157838045">
    <w:abstractNumId w:val="1"/>
  </w:num>
  <w:num w:numId="5" w16cid:durableId="2107386890">
    <w:abstractNumId w:val="0"/>
  </w:num>
  <w:num w:numId="6" w16cid:durableId="1103694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8F"/>
    <w:rsid w:val="000B2D53"/>
    <w:rsid w:val="001452AF"/>
    <w:rsid w:val="001A37DC"/>
    <w:rsid w:val="002D5D2D"/>
    <w:rsid w:val="003765D2"/>
    <w:rsid w:val="003D6C27"/>
    <w:rsid w:val="0048428F"/>
    <w:rsid w:val="00494347"/>
    <w:rsid w:val="005D5DD7"/>
    <w:rsid w:val="007A3B11"/>
    <w:rsid w:val="007B72BF"/>
    <w:rsid w:val="009910E8"/>
    <w:rsid w:val="00AA11B8"/>
    <w:rsid w:val="00CE696A"/>
    <w:rsid w:val="00EA6A1E"/>
    <w:rsid w:val="00EC0187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BAB9"/>
  <w15:docId w15:val="{CB6779DC-FFB5-4AAE-BC5C-BBBCD9F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5EC6BEAB-EF25-468E-BF3C-67A9D9858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Sekar (TT PRP)</dc:creator>
  <cp:lastModifiedBy>Rydhampreet Singh Gindra</cp:lastModifiedBy>
  <cp:revision>2</cp:revision>
  <dcterms:created xsi:type="dcterms:W3CDTF">2022-12-22T09:16:00Z</dcterms:created>
  <dcterms:modified xsi:type="dcterms:W3CDTF">2022-12-22T09:16:00Z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